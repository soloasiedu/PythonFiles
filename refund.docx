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                                           C/o Praise Presbyterian Academy,</w:t>
      </w:r>
    </w:p>
    <w:p>
      <w:r>
        <w:t xml:space="preserve">                                                                                          Post Office Box-EK 019,</w:t>
      </w:r>
    </w:p>
    <w:p>
      <w:r>
        <w:t xml:space="preserve">                                                                                           Takoradi.</w:t>
      </w:r>
    </w:p>
    <w:p>
      <w:r>
        <w:t xml:space="preserve">                                                                                          2nd November, 2017.</w:t>
      </w:r>
    </w:p>
    <w:p/>
    <w:p>
      <w:r>
        <w:t>The Vice Chancellor,</w:t>
      </w:r>
    </w:p>
    <w:p>
      <w:r>
        <w:t>University of Mines and Technology,</w:t>
      </w:r>
    </w:p>
    <w:p>
      <w:r>
        <w:t>Post Office Box 237,</w:t>
      </w:r>
    </w:p>
    <w:p>
      <w:r>
        <w:t>Tarkwa -Ghana.</w:t>
      </w:r>
    </w:p>
    <w:p>
      <w:r>
        <w:t xml:space="preserve"> Dear sir,</w:t>
      </w:r>
    </w:p>
    <w:p/>
    <w:p>
      <w:r>
        <w:t>REQUEST FOR REFUND</w:t>
      </w:r>
    </w:p>
    <w:p>
      <w:r>
        <w:t>I, Asiedu Solomon with index number 42401516 and student number 0007716 wish to apply for refund of my school fees.</w:t>
      </w:r>
    </w:p>
    <w:p>
      <w:r>
        <w:t>I am reading Bsc. Computer Science and Engineering and under a scholarship from Goldfields Ghana Ltd.</w:t>
      </w:r>
    </w:p>
    <w:p>
      <w:r>
        <w:t>I have been given a receipt of Ghc 3,000.00, hence wish to apply for a balance of Ghc 1,201.02 since my school fees is Ghc 1,798.98. Please Sir, attached to this letter is my official receipt.</w:t>
      </w:r>
    </w:p>
    <w:p>
      <w:r>
        <w:t>I hope to be given maximum consideration.</w:t>
      </w:r>
    </w:p>
    <w:p>
      <w:r>
        <w:t>Thank you.</w:t>
      </w:r>
    </w:p>
    <w:p/>
    <w:p>
      <w:r>
        <w:t xml:space="preserve">                                                                                                              Yours faithfully,</w:t>
      </w:r>
    </w:p>
    <w:p>
      <w:r>
        <w:t xml:space="preserve">                                                                                                               ……………………. </w:t>
      </w:r>
    </w:p>
    <w:p>
      <w:r>
        <w:t xml:space="preserve">                                                                                                                Asiedu Solomon</w:t>
      </w:r>
    </w:p>
    <w:p>
      <w:r>
        <w:t xml:space="preserve">                                                                                                                 (0236256694)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